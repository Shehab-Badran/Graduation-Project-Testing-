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8F87B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Planning &amp; Management</w:t>
      </w:r>
    </w:p>
    <w:p w14:paraId="7336C13D">
      <w:pPr>
        <w:pStyle w:val="3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1-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Project </w:t>
      </w: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Overview</w:t>
      </w:r>
    </w:p>
    <w:p w14:paraId="383276A9">
      <w:p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Objective</w:t>
      </w:r>
      <w:r>
        <w:rPr>
          <w:sz w:val="28"/>
          <w:szCs w:val="28"/>
        </w:rPr>
        <w:t xml:space="preserve">:Ensure </w:t>
      </w:r>
      <w:r>
        <w:rPr>
          <w:sz w:val="28"/>
          <w:szCs w:val="28"/>
          <w:lang w:val="en-US"/>
        </w:rPr>
        <w:t>Automation Exercise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functions as expected across different browsers, devices, and user interactions while maintaining usability and compatibility.</w:t>
      </w:r>
    </w:p>
    <w:p w14:paraId="45E39925">
      <w:pPr>
        <w:pStyle w:val="4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1.2 Testing Scope</w:t>
      </w:r>
    </w:p>
    <w:p w14:paraId="60EE06EC">
      <w:pPr>
        <w:rPr>
          <w:sz w:val="28"/>
          <w:szCs w:val="28"/>
        </w:rPr>
      </w:pPr>
      <w:r>
        <w:rPr>
          <w:sz w:val="28"/>
          <w:szCs w:val="28"/>
        </w:rPr>
        <w:t>The following key features and pages will be tested:</w:t>
      </w:r>
    </w:p>
    <w:p w14:paraId="1B9E8B5C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User Authentication (Signup, Login, Logout, Forgot Password)</w:t>
      </w:r>
    </w:p>
    <w:p w14:paraId="197E9F54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User Profile &amp; Settings</w:t>
      </w:r>
    </w:p>
    <w:p w14:paraId="36AF082D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Navigation &amp; Menus</w:t>
      </w:r>
    </w:p>
    <w:p w14:paraId="39B2B7A6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Product Listing &amp; Search</w:t>
      </w:r>
    </w:p>
    <w:p w14:paraId="418A5749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Shopping Cart &amp; Checkout</w:t>
      </w:r>
    </w:p>
    <w:p w14:paraId="50CB0140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Payment Gateway &amp; Order Processing</w:t>
      </w:r>
    </w:p>
    <w:p w14:paraId="7022631F">
      <w:pPr>
        <w:pStyle w:val="23"/>
        <w:rPr>
          <w:sz w:val="28"/>
          <w:szCs w:val="28"/>
        </w:rPr>
      </w:pPr>
      <w:r>
        <w:rPr>
          <w:sz w:val="28"/>
          <w:szCs w:val="28"/>
        </w:rPr>
        <w:t xml:space="preserve"> Contact Forms</w:t>
      </w:r>
    </w:p>
    <w:p w14:paraId="65C73A4C">
      <w:pPr>
        <w:pStyle w:val="23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API Integrations</w:t>
      </w:r>
    </w:p>
    <w:p w14:paraId="2BAC6DD5">
      <w:pPr>
        <w:pStyle w:val="3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2-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Assigning Testing Roles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721D9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DED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Type</w:t>
            </w:r>
          </w:p>
        </w:tc>
        <w:tc>
          <w:tcPr>
            <w:tcW w:w="4320" w:type="dxa"/>
          </w:tcPr>
          <w:p w14:paraId="54FF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</w:t>
            </w:r>
          </w:p>
        </w:tc>
      </w:tr>
      <w:tr w14:paraId="099AE8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80D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Testing</w:t>
            </w:r>
          </w:p>
        </w:tc>
        <w:tc>
          <w:tcPr>
            <w:tcW w:w="4320" w:type="dxa"/>
          </w:tcPr>
          <w:p w14:paraId="71F3A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default"/>
                <w:sz w:val="24"/>
                <w:szCs w:val="24"/>
                <w:lang w:val="en-US"/>
              </w:rPr>
              <w:t>Shehab Badran, Abdelrahman Mahmoud, Shahd Wael</w:t>
            </w:r>
            <w:r>
              <w:rPr>
                <w:sz w:val="24"/>
                <w:szCs w:val="24"/>
              </w:rPr>
              <w:t>]</w:t>
            </w:r>
          </w:p>
        </w:tc>
      </w:tr>
      <w:tr w14:paraId="1280E8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37E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4320" w:type="dxa"/>
          </w:tcPr>
          <w:p w14:paraId="19B88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default"/>
                <w:sz w:val="24"/>
                <w:szCs w:val="24"/>
                <w:lang w:val="en-US"/>
              </w:rPr>
              <w:t>Shehab Badran ,Abdelrahman Alaa, Maryam Farouk ,Abdelrahman Mahmoud, Shahd Wael</w:t>
            </w:r>
            <w:r>
              <w:rPr>
                <w:sz w:val="24"/>
                <w:szCs w:val="24"/>
              </w:rPr>
              <w:t>]</w:t>
            </w:r>
          </w:p>
        </w:tc>
      </w:tr>
      <w:tr w14:paraId="1127C1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EA9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Testing</w:t>
            </w:r>
          </w:p>
        </w:tc>
        <w:tc>
          <w:tcPr>
            <w:tcW w:w="4320" w:type="dxa"/>
          </w:tcPr>
          <w:p w14:paraId="5C666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default"/>
                <w:sz w:val="24"/>
                <w:szCs w:val="24"/>
                <w:lang w:val="en-US"/>
              </w:rPr>
              <w:t>Shehab Badran ,Abdelrahman Alaa, Maryam Farouk ,Abdelrahman Mahmoud, Shahd Wael</w:t>
            </w:r>
            <w:r>
              <w:rPr>
                <w:sz w:val="24"/>
                <w:szCs w:val="24"/>
              </w:rPr>
              <w:t>]</w:t>
            </w:r>
          </w:p>
        </w:tc>
      </w:tr>
      <w:tr w14:paraId="1B7269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8C3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Automation Testing</w:t>
            </w:r>
          </w:p>
        </w:tc>
        <w:tc>
          <w:tcPr>
            <w:tcW w:w="4320" w:type="dxa"/>
          </w:tcPr>
          <w:p w14:paraId="4DD0C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default"/>
                <w:sz w:val="24"/>
                <w:szCs w:val="24"/>
                <w:lang w:val="en-US"/>
              </w:rPr>
              <w:t>Shehab Badran ,Abdelrahman Alaa, Maryam Farouk ,Abdelrahman Mahmoud, Shahd Wael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6B4611BE">
      <w:pPr>
        <w:pStyle w:val="33"/>
        <w:bidi w:val="0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1BC21703">
      <w:pPr>
        <w:pStyle w:val="33"/>
        <w:bidi w:val="0"/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3-</w:t>
      </w:r>
      <w:r>
        <w:rPr>
          <w:rStyle w:val="165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Functional Testing</w:t>
      </w:r>
    </w:p>
    <w:p w14:paraId="7533D481">
      <w:pPr>
        <w:pStyle w:val="33"/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Authentication &amp; Authorization</w:t>
      </w:r>
    </w:p>
    <w:p w14:paraId="6365ED00">
      <w:pPr>
        <w:pStyle w:val="33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Register a new user (Valid &amp; Invalid inputs)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Login with valid and invalid credentials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Forgot Password functionality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Logout functionality</w:t>
      </w:r>
    </w:p>
    <w:p w14:paraId="55A670E6">
      <w:pPr>
        <w:pStyle w:val="33"/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Search &amp; Filtering</w:t>
      </w:r>
    </w:p>
    <w:p w14:paraId="73C1EEE4">
      <w:pPr>
        <w:pStyle w:val="33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Search products using the search bar (valid &amp; invalid queries)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Use product categories &amp; brands filters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Sorting products (price low to high, high to low)</w:t>
      </w:r>
    </w:p>
    <w:p w14:paraId="490C1DD2">
      <w:pPr>
        <w:pStyle w:val="33"/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 &amp; Checkout</w:t>
      </w:r>
    </w:p>
    <w:p w14:paraId="06AB14E4">
      <w:pPr>
        <w:pStyle w:val="33"/>
        <w:bidi w:val="0"/>
        <w:ind w:firstLine="160" w:firstLineChars="50"/>
        <w:rPr>
          <w:sz w:val="32"/>
          <w:szCs w:val="32"/>
        </w:rPr>
      </w:pPr>
      <w:r>
        <w:rPr>
          <w:sz w:val="32"/>
          <w:szCs w:val="32"/>
        </w:rPr>
        <w:t>Add/remove products from the cart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Increase/decrease product quantity in the cart</w:t>
      </w:r>
      <w:r>
        <w:rPr>
          <w:sz w:val="32"/>
          <w:szCs w:val="32"/>
        </w:rPr>
        <w:br w:type="textWrapping"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Proceed to checkout (with and without login)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Apply discount coupons (if available)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Payment process simulation</w:t>
      </w:r>
    </w:p>
    <w:p w14:paraId="273BA4E5">
      <w:pPr>
        <w:pStyle w:val="33"/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Profile &amp; Orders</w:t>
      </w:r>
    </w:p>
    <w:p w14:paraId="4F6C5D82">
      <w:pPr>
        <w:pStyle w:val="33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Update personal details (name, email, password)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View order history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Cancel an order</w:t>
      </w:r>
    </w:p>
    <w:p w14:paraId="538577FE">
      <w:pPr>
        <w:pStyle w:val="33"/>
        <w:bidi w:val="0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Contact Form &amp; Newsletter</w:t>
      </w:r>
    </w:p>
    <w:p w14:paraId="35FD868F">
      <w:pPr>
        <w:pStyle w:val="33"/>
        <w:bidi w:val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 Submit a message using the contact form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Subscribe/unsubscribe to the newsletter</w:t>
      </w:r>
    </w:p>
    <w:p w14:paraId="7BFDDC0E">
      <w:pPr>
        <w:pStyle w:val="3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Identifying Risks &amp; Challenges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241FB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5ACCD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Browser Compatibility Issues</w:t>
            </w:r>
          </w:p>
        </w:tc>
        <w:tc>
          <w:tcPr>
            <w:tcW w:w="4320" w:type="dxa"/>
          </w:tcPr>
          <w:p w14:paraId="668A3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across multiple browsers (Chrome, Firefox, Safari, Edge).</w:t>
            </w:r>
          </w:p>
        </w:tc>
      </w:tr>
      <w:tr w14:paraId="2CC6B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937A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Responsive Design Failures</w:t>
            </w:r>
          </w:p>
        </w:tc>
        <w:tc>
          <w:tcPr>
            <w:tcW w:w="4320" w:type="dxa"/>
          </w:tcPr>
          <w:p w14:paraId="728671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on different screen sizes &amp; devices.</w:t>
            </w:r>
          </w:p>
        </w:tc>
      </w:tr>
      <w:tr w14:paraId="730AB4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5ED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Failures</w:t>
            </w:r>
          </w:p>
        </w:tc>
        <w:tc>
          <w:tcPr>
            <w:tcW w:w="4320" w:type="dxa"/>
          </w:tcPr>
          <w:p w14:paraId="640EB16E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Perform API testing with </w:t>
            </w:r>
            <w:r>
              <w:rPr>
                <w:rFonts w:hint="default"/>
                <w:sz w:val="28"/>
                <w:szCs w:val="28"/>
                <w:lang w:val="en-US"/>
              </w:rPr>
              <w:t>postman</w:t>
            </w:r>
          </w:p>
        </w:tc>
      </w:tr>
    </w:tbl>
    <w:p w14:paraId="6DE7EFD2">
      <w:pPr>
        <w:pStyle w:val="3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4-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Key Success Metrics</w:t>
      </w:r>
    </w:p>
    <w:p w14:paraId="050F966F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Functional Accuracy: 100% of critical user workflows must function correctly.</w:t>
      </w:r>
    </w:p>
    <w:p w14:paraId="604C7160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Cross-Browser Compatibility: The website must work on Chrome, Firefox, Edge, and Safari.</w:t>
      </w:r>
    </w:p>
    <w:p w14:paraId="0B6954EA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Mobile Responsiveness: The site must be fully usable on mobile and tablet devices.</w:t>
      </w:r>
    </w:p>
    <w:p w14:paraId="66CA4234">
      <w:pPr>
        <w:pStyle w:val="3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5-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Next Steps</w:t>
      </w:r>
    </w:p>
    <w:p w14:paraId="26283AA8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Review the test plan with the team.</w:t>
      </w:r>
    </w:p>
    <w:p w14:paraId="3E0335C2">
      <w:pPr>
        <w:pStyle w:val="23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Start writing test cases for manual and automation testing.</w:t>
      </w:r>
    </w:p>
    <w:p w14:paraId="69D407EF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Execute tests in different environments.</w:t>
      </w:r>
    </w:p>
    <w:p w14:paraId="1CE8B7C0">
      <w:pPr>
        <w:pStyle w:val="23"/>
        <w:rPr>
          <w:sz w:val="32"/>
          <w:szCs w:val="32"/>
        </w:rPr>
      </w:pPr>
      <w:r>
        <w:rPr>
          <w:sz w:val="32"/>
          <w:szCs w:val="32"/>
        </w:rPr>
        <w:t xml:space="preserve"> Log and track bugs for resolution.</w:t>
      </w:r>
    </w:p>
    <w:p w14:paraId="6294E134">
      <w:pPr>
        <w:pStyle w:val="23"/>
        <w:rPr>
          <w:sz w:val="32"/>
          <w:szCs w:val="32"/>
        </w:rPr>
      </w:pPr>
      <w:r>
        <w:rPr>
          <w:sz w:val="32"/>
          <w:szCs w:val="32"/>
        </w:rPr>
        <w:t>Finalize testing and sign off for deployment.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6C6661"/>
    <w:rsid w:val="3E0F0234"/>
    <w:rsid w:val="442A35E4"/>
    <w:rsid w:val="4EC10C8E"/>
    <w:rsid w:val="521F256D"/>
    <w:rsid w:val="538F6839"/>
    <w:rsid w:val="62182959"/>
    <w:rsid w:val="65156591"/>
    <w:rsid w:val="673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link w:val="165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Normal (Web) Char"/>
    <w:link w:val="33"/>
    <w:qFormat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lenvo</cp:lastModifiedBy>
  <dcterms:modified xsi:type="dcterms:W3CDTF">2025-03-16T15:41:10Z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3711E51049D44ECFA01DF75AD5655167_13</vt:lpwstr>
  </property>
</Properties>
</file>